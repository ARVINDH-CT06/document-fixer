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Arial" w:hAnsi="Arial"/>
          <w:sz w:val="36"/>
        </w:rPr>
        <w:t>SAMPLE COLLEGE DOCUMENT</w:t>
      </w:r>
    </w:p>
    <w:p>
      <w:pPr>
        <w:jc w:val="left"/>
      </w:pPr>
      <w:r>
        <w:rPr>
          <w:rFonts w:ascii="Calibri" w:hAnsi="Calibri"/>
          <w:sz w:val="28"/>
        </w:rPr>
        <w:t>Department of Computer Science</w:t>
      </w:r>
    </w:p>
    <w:p>
      <w:pPr>
        <w:jc w:val="left"/>
      </w:pPr>
      <w:r>
        <w:rPr>
          <w:rFonts w:ascii="Calibri" w:hAnsi="Calibri"/>
          <w:sz w:val="22"/>
        </w:rPr>
        <w:t>This is an example of a paragraph with incorrect formatting. It is left aligned, uses Calibri font, and has no proper line spacing. Your application should fix this automatically.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Data 1,1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Data 1,2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Data 1,3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Data 2,1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Data 2,2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Data 2,3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Data 3,1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Data 3,2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Data 3,3</w:t>
            </w:r>
          </w:p>
        </w:tc>
      </w:tr>
    </w:tbl>
    <w:p>
      <w:r>
        <w:br/>
        <w:t>REFERENCES</w:t>
      </w:r>
    </w:p>
    <w:p>
      <w:pPr>
        <w:jc w:val="left"/>
      </w:pPr>
      <w:r>
        <w:rPr>
          <w:rFonts w:ascii="Calibri" w:hAnsi="Calibri"/>
          <w:sz w:val="22"/>
        </w:rPr>
        <w:t>JOHN DOE 2020 INTRODUCTION TO COMPUTER SCIENCE RANDOM PUBLISHER</w:t>
      </w:r>
    </w:p>
    <w:p>
      <w:pPr>
        <w:jc w:val="left"/>
      </w:pPr>
      <w:r>
        <w:rPr>
          <w:rFonts w:ascii="Calibri" w:hAnsi="Calibri"/>
          <w:sz w:val="22"/>
        </w:rPr>
        <w:t>SMITH A 2021 ADVANCED PROGRAMMING TECHNIQUES UNKNOWN PRESS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