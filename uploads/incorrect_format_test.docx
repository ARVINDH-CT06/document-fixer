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sz w:val="40"/>
        </w:rPr>
        <w:t>TEST DOCUMENT TITLE</w:t>
      </w:r>
    </w:p>
    <w:p>
      <w:pPr>
        <w:jc w:val="left"/>
      </w:pPr>
      <w:r>
        <w:rPr>
          <w:rFonts w:ascii="Calibri" w:hAnsi="Calibri"/>
          <w:sz w:val="22"/>
        </w:rPr>
        <w:t>This is a sample paragraph without correct formatting. It is left aligned and not using Times New Roman.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20"/>
              </w:rPr>
              <w:t>Sample 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