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both"/>
      </w:pPr>
      <w:r>
        <w:rPr>
          <w:rFonts w:ascii="Times New Roman" w:hAnsi="Times New Roman"/>
          <w:sz w:val="24"/>
        </w:rPr>
        <w:t>Unordered List with Table Example</w:t>
      </w:r>
    </w:p>
    <w:p>
      <w:pPr>
        <w:pStyle w:val="Heading2"/>
        <w:spacing w:line="360" w:lineRule="auto"/>
        <w:jc w:val="center"/>
      </w:pPr>
      <w:r>
        <w:rPr>
          <w:rFonts w:ascii="Times New Roman" w:hAnsi="Times New Roman"/>
          <w:b/>
          <w:color w:val="0000FF"/>
          <w:sz w:val="28"/>
        </w:rPr>
        <w:t>My Unordered List:</w:t>
      </w:r>
    </w:p>
    <w:p>
      <w:pPr>
        <w:pStyle w:val="ListBullet"/>
        <w:spacing w:line="360" w:lineRule="auto"/>
        <w:jc w:val="center"/>
      </w:pPr>
      <w:r>
        <w:rPr>
          <w:rFonts w:ascii="Times New Roman" w:hAnsi="Times New Roman"/>
          <w:b/>
          <w:color w:val="0000FF"/>
          <w:sz w:val="28"/>
        </w:rPr>
        <w:t>• Idea 1</w:t>
      </w:r>
    </w:p>
    <w:p>
      <w:pPr>
        <w:pStyle w:val="ListBullet"/>
        <w:spacing w:line="360" w:lineRule="auto"/>
        <w:jc w:val="center"/>
      </w:pPr>
      <w:r>
        <w:rPr>
          <w:rFonts w:ascii="Times New Roman" w:hAnsi="Times New Roman"/>
          <w:b/>
          <w:color w:val="0000FF"/>
          <w:sz w:val="28"/>
        </w:rPr>
        <w:t>• Idea 2</w:t>
      </w:r>
    </w:p>
    <w:p>
      <w:pPr>
        <w:pStyle w:val="ListBullet"/>
        <w:spacing w:line="360" w:lineRule="auto"/>
        <w:jc w:val="center"/>
      </w:pPr>
      <w:r>
        <w:rPr>
          <w:rFonts w:ascii="Times New Roman" w:hAnsi="Times New Roman"/>
          <w:b/>
          <w:color w:val="0000FF"/>
          <w:sz w:val="28"/>
        </w:rPr>
        <w:t>• Idea 3</w:t>
      </w:r>
    </w:p>
    <w:p>
      <w:pPr>
        <w:pStyle w:val="ListBullet"/>
        <w:spacing w:line="360" w:lineRule="auto"/>
        <w:jc w:val="center"/>
      </w:pPr>
      <w:r>
        <w:rPr>
          <w:rFonts w:ascii="Times New Roman" w:hAnsi="Times New Roman"/>
          <w:b/>
          <w:color w:val="0000FF"/>
          <w:sz w:val="28"/>
        </w:rPr>
        <w:t>• Idea 4</w:t>
      </w:r>
    </w:p>
    <w:p>
      <w:pPr>
        <w:pStyle w:val="Heading2"/>
        <w:spacing w:line="360" w:lineRule="auto"/>
        <w:jc w:val="center"/>
      </w:pPr>
      <w:r>
        <w:rPr>
          <w:rFonts w:ascii="Times New Roman" w:hAnsi="Times New Roman"/>
          <w:b/>
          <w:color w:val="0000FF"/>
          <w:sz w:val="28"/>
        </w:rPr>
        <w:t>Sample Table: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Task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Status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Deadline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t>Edit Video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In Progress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June 28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t>Upload to YouTube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Pending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June 29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t>Create Thumbnail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Completed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t>June 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